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Author: MetaWriter</w:t>
        <w:br/>
        <w:t>SSN: 000-00-0000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